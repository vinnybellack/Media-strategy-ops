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Weekly Project Status Report – Ather Scooter TV Ad</w:t>
      </w:r>
    </w:p>
    <w:p>
      <w:r>
        <w:t>Week: June 17–21, 2025</w:t>
      </w:r>
    </w:p>
    <w:p>
      <w:r>
        <w:t>Project Manager: Vinod Kamath</w:t>
      </w:r>
    </w:p>
    <w:p>
      <w:r>
        <w:t>Overall Status: 🟢 On Track</w:t>
      </w:r>
    </w:p>
    <w:p>
      <w:pPr>
        <w:pStyle w:val="Heading1"/>
      </w:pPr>
      <w:r>
        <w:t>Highlights</w:t>
      </w:r>
    </w:p>
    <w:p>
      <w:r>
        <w:t>- Script finalized and signed off by brand</w:t>
      </w:r>
    </w:p>
    <w:p>
      <w:r>
        <w:t>- Shoot dates confirmed: July 5–7, 2025</w:t>
      </w:r>
    </w:p>
    <w:p>
      <w:r>
        <w:t>- Casting completed; talent contracts signed</w:t>
      </w:r>
    </w:p>
    <w:p>
      <w:r>
        <w:t>- Art direction and storyboard ready</w:t>
      </w:r>
    </w:p>
    <w:p>
      <w:pPr>
        <w:pStyle w:val="Heading1"/>
      </w:pPr>
      <w:r>
        <w:t>Upcoming Milestones</w:t>
      </w:r>
    </w:p>
    <w:p>
      <w:r>
        <w:t>- Equipment rental and logistics setup by June 28</w:t>
      </w:r>
    </w:p>
    <w:p>
      <w:r>
        <w:t>- Tech recce and call sheet distribution by July 1</w:t>
      </w:r>
    </w:p>
    <w:p>
      <w:r>
        <w:t>- Shoot prep day scheduled for July 4</w:t>
      </w:r>
    </w:p>
    <w:p>
      <w:pPr>
        <w:pStyle w:val="Heading1"/>
      </w:pPr>
      <w:r>
        <w:t>Risks / Issues</w:t>
      </w:r>
    </w:p>
    <w:p>
      <w:r>
        <w:t>- Weather forecast suggests heavy rain during shoot window</w:t>
      </w:r>
    </w:p>
    <w:p>
      <w:r>
        <w:t>- Final client approval for wardrobe pending</w:t>
      </w:r>
    </w:p>
    <w:p>
      <w:r>
        <w:t>- Art team facing supply delay for props</w:t>
      </w:r>
    </w:p>
    <w:p>
      <w:pPr>
        <w:pStyle w:val="Heading1"/>
      </w:pPr>
      <w:r>
        <w:t>Action Items</w:t>
      </w:r>
    </w:p>
    <w:p>
      <w:r>
        <w:t>- Confirm indoor backup locations by June 25</w:t>
      </w:r>
    </w:p>
    <w:p>
      <w:r>
        <w:t>- Schedule review call with brand by June 23</w:t>
      </w:r>
    </w:p>
    <w:p>
      <w:r>
        <w:t>- Fast-track wardrobe fitting sessions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